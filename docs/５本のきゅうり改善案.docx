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C1824" w14:textId="77777777" w:rsidR="00881CFA" w:rsidRDefault="00000000">
      <w:pPr>
        <w:pStyle w:val="1"/>
      </w:pPr>
      <w:r>
        <w:t>「５本のきゅうり」</w:t>
      </w:r>
      <w:r>
        <w:t xml:space="preserve"> </w:t>
      </w:r>
      <w:r>
        <w:t>実装改善・未実装機能詳細一覧</w:t>
      </w:r>
    </w:p>
    <w:p w14:paraId="6116E9BA" w14:textId="77777777" w:rsidR="00881CFA" w:rsidRDefault="00000000">
      <w:pPr>
        <w:pStyle w:val="21"/>
      </w:pPr>
      <w:r>
        <w:t xml:space="preserve">1. </w:t>
      </w:r>
      <w:r>
        <w:t>既存実装に対する改善点</w:t>
      </w:r>
    </w:p>
    <w:p w14:paraId="47117DCE" w14:textId="77777777" w:rsidR="00881CFA" w:rsidRDefault="00000000">
      <w:r>
        <w:t>以下は、現在の</w:t>
      </w:r>
      <w:r>
        <w:t>HTML</w:t>
      </w:r>
      <w:r>
        <w:t>ベースで動作している「５本のきゅうり」ゲームにおける、実際のプレイ体験やユーザー視点で明らかになった改善すべき点をまとめたものである。</w:t>
      </w:r>
    </w:p>
    <w:p w14:paraId="05141DA2" w14:textId="77777777" w:rsidR="00881CFA" w:rsidRDefault="00000000">
      <w:pPr>
        <w:pStyle w:val="a0"/>
      </w:pPr>
      <w:r>
        <w:t xml:space="preserve">● </w:t>
      </w:r>
      <w:r>
        <w:t>画面レイアウトの最適化（</w:t>
      </w:r>
      <w:r>
        <w:t>PC</w:t>
      </w:r>
      <w:r>
        <w:t>でのスクロール問題）</w:t>
      </w:r>
    </w:p>
    <w:p w14:paraId="6FC18280" w14:textId="77777777" w:rsidR="00881CFA" w:rsidRDefault="00000000">
      <w:r>
        <w:t>現状、ゲーム画面が縦に長いため、</w:t>
      </w:r>
      <w:r>
        <w:t>PC</w:t>
      </w:r>
      <w:r>
        <w:t>ブラウザで表示した際にスクロールしないと全体が見えない。これによりゲーム体験がややストレスになっている。</w:t>
      </w:r>
      <w:r>
        <w:t>CSS</w:t>
      </w:r>
      <w:r>
        <w:t>の</w:t>
      </w:r>
      <w:r>
        <w:t>`vh`</w:t>
      </w:r>
      <w:r>
        <w:t>（ビューポートの高さ）を適切に活用し、主要要素を折りたたんだり、縮小・再配置することで、スクロールせずに全体が見渡せるレイアウトへの改善が望ましい。</w:t>
      </w:r>
    </w:p>
    <w:p w14:paraId="6DB8609C" w14:textId="77777777" w:rsidR="00881CFA" w:rsidRDefault="00000000">
      <w:pPr>
        <w:pStyle w:val="a0"/>
      </w:pPr>
      <w:r>
        <w:t xml:space="preserve">● </w:t>
      </w:r>
      <w:r>
        <w:t>思考時間タイマーの負数表示バグ</w:t>
      </w:r>
    </w:p>
    <w:p w14:paraId="555F211B" w14:textId="77777777" w:rsidR="00881CFA" w:rsidRDefault="00000000">
      <w:r>
        <w:t>ゲーム中の思考時間カウントが</w:t>
      </w:r>
      <w:r>
        <w:t>0</w:t>
      </w:r>
      <w:r>
        <w:t>秒を下回っても処理が止まらず、</w:t>
      </w:r>
      <w:r>
        <w:t>-1</w:t>
      </w:r>
      <w:r>
        <w:t>秒、</w:t>
      </w:r>
      <w:r>
        <w:t>-2</w:t>
      </w:r>
      <w:r>
        <w:t>秒</w:t>
      </w:r>
      <w:r>
        <w:t>…</w:t>
      </w:r>
      <w:r>
        <w:t>と表示され続けてしまう。これはタイマーがクリアされていないことによるバグであり、</w:t>
      </w:r>
      <w:r>
        <w:t xml:space="preserve">`setInterval()` </w:t>
      </w:r>
      <w:r>
        <w:t>によるカウント処理の中で、</w:t>
      </w:r>
      <w:r>
        <w:t xml:space="preserve">`this.timeLeft &lt;= 0` </w:t>
      </w:r>
      <w:r>
        <w:t>となった時点で即時に</w:t>
      </w:r>
      <w:r>
        <w:t xml:space="preserve"> `clearInterval()` </w:t>
      </w:r>
      <w:r>
        <w:t>を実行してタイマーを止める必要がある。また、二重実行を防ぐフラグ管理も推奨される。</w:t>
      </w:r>
    </w:p>
    <w:p w14:paraId="3D85D9F5" w14:textId="77777777" w:rsidR="00881CFA" w:rsidRDefault="00000000">
      <w:pPr>
        <w:pStyle w:val="a0"/>
      </w:pPr>
      <w:r>
        <w:t xml:space="preserve">● </w:t>
      </w:r>
      <w:r>
        <w:t>墓地表示の明確化（プレイヤーごとの視認性向上）</w:t>
      </w:r>
    </w:p>
    <w:p w14:paraId="53075AFA" w14:textId="77777777" w:rsidR="00881CFA" w:rsidRDefault="00000000">
      <w:r>
        <w:t>現在は</w:t>
      </w:r>
      <w:r>
        <w:t>1</w:t>
      </w:r>
      <w:r>
        <w:t>つの共通墓地として右下に捨てられたカードが表示されているが、誰がどのカードを捨てたか分かりにくい。各プレイヤーの近くに小さな墓地領域を設けることで、視覚的に「このプレイヤーはこのカードを捨てた」という情報が分かりやすくなり、戦略性の判断がしやすくなる。ただし、画面設計への影響が大きく優先度は低め。今後の</w:t>
      </w:r>
      <w:r>
        <w:t>UI</w:t>
      </w:r>
      <w:r>
        <w:t>改良の一部として検討する。</w:t>
      </w:r>
    </w:p>
    <w:p w14:paraId="5C3A13E4" w14:textId="77777777" w:rsidR="00881CFA" w:rsidRDefault="00000000">
      <w:pPr>
        <w:pStyle w:val="21"/>
      </w:pPr>
      <w:r>
        <w:t xml:space="preserve">2. </w:t>
      </w:r>
      <w:r>
        <w:t>企画案に記載されているが未実装の機能一覧</w:t>
      </w:r>
    </w:p>
    <w:p w14:paraId="3B1A0152" w14:textId="77777777" w:rsidR="00881CFA" w:rsidRDefault="00000000">
      <w:r>
        <w:t>以下は、最初に作成された『５本のきゅうり』製作案ドキュメントに記載されていたが、現在の実装には含まれていない機能の一覧である。今後の開発において、これらを段階的に追加実装していくことが望まれる。</w:t>
      </w:r>
    </w:p>
    <w:p w14:paraId="6FB18B6A" w14:textId="77777777" w:rsidR="00881CFA" w:rsidRDefault="00000000">
      <w:pPr>
        <w:pStyle w:val="a0"/>
      </w:pPr>
      <w:r>
        <w:t xml:space="preserve">● </w:t>
      </w:r>
      <w:r>
        <w:t>ユーザー認証とログイン機能</w:t>
      </w:r>
    </w:p>
    <w:p w14:paraId="093E5F8A" w14:textId="77777777" w:rsidR="00881CFA" w:rsidRDefault="00000000">
      <w:r>
        <w:t>ユーザーがメールアドレスとユーザー名を用いて新規登録・ログインできる機能。既存のユーザー名がある場合には警告を表示し、登録をブロックする必要がある。</w:t>
      </w:r>
    </w:p>
    <w:p w14:paraId="38E3F8B1" w14:textId="77777777" w:rsidR="00881CFA" w:rsidRDefault="00000000">
      <w:pPr>
        <w:pStyle w:val="a0"/>
      </w:pPr>
      <w:r>
        <w:t xml:space="preserve">● </w:t>
      </w:r>
      <w:r>
        <w:t>言語切替機能（多言語対応）</w:t>
      </w:r>
    </w:p>
    <w:p w14:paraId="1CC863B0" w14:textId="77777777" w:rsidR="00881CFA" w:rsidRDefault="00000000">
      <w:r>
        <w:lastRenderedPageBreak/>
        <w:t>スタートページ右上に歯車マークのボタンを設置し、日本語と英語の言語切替を可能にする。テキスト表示はすべて言語データファイルに基づいて切り替える。</w:t>
      </w:r>
    </w:p>
    <w:p w14:paraId="4EA5120E" w14:textId="77777777" w:rsidR="00881CFA" w:rsidRDefault="00000000">
      <w:pPr>
        <w:pStyle w:val="a0"/>
      </w:pPr>
      <w:r>
        <w:t xml:space="preserve">● </w:t>
      </w:r>
      <w:r>
        <w:t>スタートページの構成</w:t>
      </w:r>
    </w:p>
    <w:p w14:paraId="2DB288FD" w14:textId="77777777" w:rsidR="00881CFA" w:rsidRDefault="00000000">
      <w:r>
        <w:t>ゲームタイトルとともに、</w:t>
      </w:r>
      <w:r>
        <w:t>5</w:t>
      </w:r>
      <w:r>
        <w:t>体の表情豊かなきゅうりキャラクターがアニメーションする背景を設置。「ログイン」「新規登録」ボタンを配置し、ユーザー登録後にゲーム待機ページへ遷移させる。</w:t>
      </w:r>
    </w:p>
    <w:p w14:paraId="353E2CF3" w14:textId="77777777" w:rsidR="00881CFA" w:rsidRDefault="00000000">
      <w:pPr>
        <w:pStyle w:val="a0"/>
      </w:pPr>
      <w:r>
        <w:t>● CPU</w:t>
      </w:r>
      <w:r>
        <w:t>対戦用のゲーム設定画面</w:t>
      </w:r>
    </w:p>
    <w:p w14:paraId="2D4F345B" w14:textId="77777777" w:rsidR="00881CFA" w:rsidRDefault="00000000">
      <w:r>
        <w:t>ゲーム開始前に対戦人数（</w:t>
      </w:r>
      <w:r>
        <w:t>2</w:t>
      </w:r>
      <w:r>
        <w:t>～</w:t>
      </w:r>
      <w:r>
        <w:t>6</w:t>
      </w:r>
      <w:r>
        <w:t>人）、配布カード枚数（</w:t>
      </w:r>
      <w:r>
        <w:t>5,7,9,11</w:t>
      </w:r>
      <w:r>
        <w:t>）、思考時間（</w:t>
      </w:r>
      <w:r>
        <w:t>5</w:t>
      </w:r>
      <w:r>
        <w:t>秒～無制限・カスタム）、お漬物きゅうり数（</w:t>
      </w:r>
      <w:r>
        <w:t>4</w:t>
      </w:r>
      <w:r>
        <w:t>～</w:t>
      </w:r>
      <w:r>
        <w:t>8</w:t>
      </w:r>
      <w:r>
        <w:t>本・カスタム）をユーザーが選べる画面。設定後にゲーム開始ボタンを押して対戦に移行する。</w:t>
      </w:r>
    </w:p>
    <w:p w14:paraId="529844E0" w14:textId="77777777" w:rsidR="00881CFA" w:rsidRDefault="00000000">
      <w:pPr>
        <w:pStyle w:val="a0"/>
      </w:pPr>
      <w:r>
        <w:t xml:space="preserve">● </w:t>
      </w:r>
      <w:r>
        <w:t>オンライン対戦機能（ルーム作成・参加）</w:t>
      </w:r>
    </w:p>
    <w:p w14:paraId="36971998" w14:textId="77777777" w:rsidR="00881CFA" w:rsidRDefault="00000000">
      <w:r>
        <w:t>ルーム作成でランダムな</w:t>
      </w:r>
      <w:r>
        <w:t>5</w:t>
      </w:r>
      <w:r>
        <w:t>桁ルーム番号を生成し、その番号で他ユーザーが参加できるようにする。対戦人数が揃ったらホストが対戦開始を押すことでゲーム画面へ遷移。</w:t>
      </w:r>
    </w:p>
    <w:p w14:paraId="5DBDBC5A" w14:textId="77777777" w:rsidR="00881CFA" w:rsidRDefault="00000000">
      <w:pPr>
        <w:pStyle w:val="a0"/>
      </w:pPr>
      <w:r>
        <w:t xml:space="preserve">● </w:t>
      </w:r>
      <w:r>
        <w:t>オンライン対戦待機画面の構築</w:t>
      </w:r>
    </w:p>
    <w:p w14:paraId="52EFA442" w14:textId="77777777" w:rsidR="00881CFA" w:rsidRDefault="00000000">
      <w:r>
        <w:t>各参加者の名前が表示される待機画面を用意し、ルーム番号はコピー可能にする。設定した対戦人数が揃うまで開始できないように制御する。</w:t>
      </w:r>
    </w:p>
    <w:p w14:paraId="4E7D5077" w14:textId="77777777" w:rsidR="00881CFA" w:rsidRDefault="00000000">
      <w:pPr>
        <w:pStyle w:val="a0"/>
      </w:pPr>
      <w:r>
        <w:t xml:space="preserve">● </w:t>
      </w:r>
      <w:r>
        <w:t>カスタム設定の入力範囲拡張</w:t>
      </w:r>
    </w:p>
    <w:p w14:paraId="3884D2ED" w14:textId="77777777" w:rsidR="00881CFA" w:rsidRDefault="00000000">
      <w:r>
        <w:t>思考時間は</w:t>
      </w:r>
      <w:r>
        <w:t>1</w:t>
      </w:r>
      <w:r>
        <w:t>〜</w:t>
      </w:r>
      <w:r>
        <w:t>999</w:t>
      </w:r>
      <w:r>
        <w:t>秒まで、きゅうり数は</w:t>
      </w:r>
      <w:r>
        <w:t>1</w:t>
      </w:r>
      <w:r>
        <w:t>〜</w:t>
      </w:r>
      <w:r>
        <w:t>99</w:t>
      </w:r>
      <w:r>
        <w:t>本まで自由に設定できるよう、テキストボックスやスライダーで対応。</w:t>
      </w:r>
    </w:p>
    <w:p w14:paraId="5A9CA4F0" w14:textId="77777777" w:rsidR="00881CFA" w:rsidRDefault="00000000">
      <w:pPr>
        <w:pStyle w:val="a0"/>
      </w:pPr>
      <w:r>
        <w:t xml:space="preserve">● </w:t>
      </w:r>
      <w:r>
        <w:t>対戦終了後の画面遷移の最適化</w:t>
      </w:r>
    </w:p>
    <w:p w14:paraId="46707908" w14:textId="77777777" w:rsidR="00881CFA" w:rsidRDefault="00000000">
      <w:r>
        <w:t>CPU</w:t>
      </w:r>
      <w:r>
        <w:t>対戦終了時にはゲーム設定画面へ戻り、オンライン対戦終了時には待機ページへ戻すなど、プレイ継続の導線を整備する。</w:t>
      </w:r>
    </w:p>
    <w:sectPr w:rsidR="00881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297011">
    <w:abstractNumId w:val="8"/>
  </w:num>
  <w:num w:numId="2" w16cid:durableId="1133331208">
    <w:abstractNumId w:val="6"/>
  </w:num>
  <w:num w:numId="3" w16cid:durableId="1083529443">
    <w:abstractNumId w:val="5"/>
  </w:num>
  <w:num w:numId="4" w16cid:durableId="405420725">
    <w:abstractNumId w:val="4"/>
  </w:num>
  <w:num w:numId="5" w16cid:durableId="758672825">
    <w:abstractNumId w:val="7"/>
  </w:num>
  <w:num w:numId="6" w16cid:durableId="1264921780">
    <w:abstractNumId w:val="3"/>
  </w:num>
  <w:num w:numId="7" w16cid:durableId="1312903573">
    <w:abstractNumId w:val="2"/>
  </w:num>
  <w:num w:numId="8" w16cid:durableId="1703897757">
    <w:abstractNumId w:val="1"/>
  </w:num>
  <w:num w:numId="9" w16cid:durableId="190356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81CFA"/>
    <w:rsid w:val="0090060F"/>
    <w:rsid w:val="00AA1D8D"/>
    <w:rsid w:val="00B47730"/>
    <w:rsid w:val="00C12A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DD39F0"/>
  <w14:defaultImageDpi w14:val="300"/>
  <w15:docId w15:val="{62F246B9-6381-42A1-BAEC-A254362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松岡　輝真</cp:lastModifiedBy>
  <cp:revision>2</cp:revision>
  <dcterms:created xsi:type="dcterms:W3CDTF">2025-07-05T04:38:00Z</dcterms:created>
  <dcterms:modified xsi:type="dcterms:W3CDTF">2025-07-05T04:38:00Z</dcterms:modified>
  <cp:category/>
</cp:coreProperties>
</file>